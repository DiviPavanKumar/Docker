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6C98" w:rsidRDefault="0046423A">
      <w:pPr>
        <w:pStyle w:val="Heading1"/>
      </w:pPr>
      <w:r>
        <w:t>A Comprehensive Guide to Docker: The Modern Containerization Tool</w:t>
      </w:r>
    </w:p>
    <w:p w:rsidR="00A72497" w:rsidRDefault="00A72497">
      <w:pPr>
        <w:rPr>
          <w:b/>
          <w:sz w:val="26"/>
        </w:rPr>
      </w:pPr>
    </w:p>
    <w:p w:rsidR="00716C98" w:rsidRDefault="00A72497">
      <w:r>
        <w:rPr>
          <w:b/>
          <w:sz w:val="26"/>
        </w:rPr>
        <w:t>I</w:t>
      </w:r>
      <w:r w:rsidR="0046423A">
        <w:rPr>
          <w:b/>
          <w:sz w:val="26"/>
        </w:rPr>
        <w:t>ntroduction to Docker</w:t>
      </w:r>
    </w:p>
    <w:p w:rsidR="00716C98" w:rsidRDefault="0046423A">
      <w:r>
        <w:t>Docker is a powerful, open-source platform designed to simplify the process of building, running, testing, and deploying applications using containerization. It provides an efficient way to develop distributed applications by packaging software into standardized units known as containers.</w:t>
      </w:r>
      <w:r>
        <w:br/>
      </w:r>
      <w:r>
        <w:br/>
        <w:t>- Written in: Go Language</w:t>
      </w:r>
      <w:r>
        <w:br/>
        <w:t>- Type: Open-source</w:t>
      </w:r>
      <w:r>
        <w:br/>
        <w:t>- Developed by: Solomon Hykes and Sebastian Pahl</w:t>
      </w:r>
      <w:r>
        <w:br/>
        <w:t>- Initial Release: March 2013</w:t>
      </w:r>
      <w:r>
        <w:br/>
      </w:r>
      <w:r>
        <w:br/>
        <w:t>Docker allows applications to be isolated in containers, enabling more efficient resource utilization and consistency across different environments. While Docker can be installed on any operating system, the Docker Engine natively runs on Linux distributions. This container-based virtualization is often referred to as OS-level virtualization.</w:t>
      </w:r>
    </w:p>
    <w:p w:rsidR="00716C98" w:rsidRDefault="0046423A">
      <w:r>
        <w:rPr>
          <w:b/>
          <w:sz w:val="26"/>
        </w:rPr>
        <w:t>Virtual Machines vs Containers</w:t>
      </w:r>
    </w:p>
    <w:p w:rsidR="00716C98" w:rsidRDefault="0046423A">
      <w:r>
        <w:t>Virtual Machines (VMs):</w:t>
      </w:r>
      <w:r>
        <w:br/>
        <w:t>A single physical server can be logically divided into multiple virtual machines using a hypervisor. Each VM includes a full OS and can run applications independently.</w:t>
      </w:r>
      <w:r>
        <w:br/>
      </w:r>
      <w:r>
        <w:br/>
        <w:t>Example: Microservices for Roboshop Project using VMs:</w:t>
      </w:r>
      <w:r>
        <w:br/>
        <w:t>- Cart Service -&gt; VM</w:t>
      </w:r>
      <w:r>
        <w:br/>
        <w:t>- User Service -&gt; VM</w:t>
      </w:r>
      <w:r>
        <w:br/>
        <w:t>- Catalogue Service -&gt; VM</w:t>
      </w:r>
      <w:r>
        <w:br/>
      </w:r>
      <w:r>
        <w:br/>
        <w:t>Containers:</w:t>
      </w:r>
      <w:r>
        <w:br/>
        <w:t>Unlike VMs, containers share the host OS kernel and isolate application processes. Multiple containers can run inside a single VM, making better use of system resources.</w:t>
      </w:r>
      <w:r>
        <w:br/>
      </w:r>
      <w:r>
        <w:br/>
        <w:t>Example: Roboshop Project using Containers:</w:t>
      </w:r>
      <w:r>
        <w:br/>
        <w:t>- One VM hosts multiple containers:</w:t>
      </w:r>
      <w:r>
        <w:br/>
        <w:t xml:space="preserve">  - Cart -&gt; Container</w:t>
      </w:r>
      <w:r>
        <w:br/>
        <w:t xml:space="preserve">  - User -&gt; Container</w:t>
      </w:r>
      <w:r>
        <w:br/>
        <w:t xml:space="preserve">  - Catalogue -&gt; Container</w:t>
      </w:r>
    </w:p>
    <w:p w:rsidR="00A72497" w:rsidRDefault="00A72497">
      <w:pPr>
        <w:rPr>
          <w:b/>
          <w:sz w:val="26"/>
        </w:rPr>
      </w:pPr>
    </w:p>
    <w:p w:rsidR="00716C98" w:rsidRDefault="0046423A">
      <w:r>
        <w:rPr>
          <w:b/>
          <w:sz w:val="26"/>
        </w:rPr>
        <w:t>Installing Docker on Amazon Linux (EC2)</w:t>
      </w:r>
    </w:p>
    <w:p w:rsidR="00716C98" w:rsidRDefault="0046423A">
      <w:r>
        <w:t>Step 1: Launch an EC2 Instance</w:t>
      </w:r>
      <w:r>
        <w:br/>
        <w:t>Go to AWS Console and create a new EC2 instance.</w:t>
      </w:r>
      <w:r>
        <w:br/>
      </w:r>
      <w:r>
        <w:br/>
        <w:t>Step 2: Update Package Cache</w:t>
      </w:r>
      <w:r>
        <w:br/>
        <w:t>$ sudo yum update -y</w:t>
      </w:r>
      <w:r>
        <w:br/>
      </w:r>
      <w:r>
        <w:br/>
        <w:t>Step 3: Install Docker</w:t>
      </w:r>
      <w:r>
        <w:br/>
        <w:t>For Amazon Linux 2:</w:t>
      </w:r>
      <w:r>
        <w:br/>
        <w:t>$ sudo amazon-linux-extras install docker</w:t>
      </w:r>
      <w:r>
        <w:br/>
      </w:r>
      <w:r>
        <w:br/>
        <w:t>For Amazon Linux 2023:</w:t>
      </w:r>
      <w:r>
        <w:br/>
        <w:t>$ sudo yum install -y docker</w:t>
      </w:r>
      <w:r>
        <w:br/>
      </w:r>
      <w:r>
        <w:br/>
        <w:t>Step 4: Start Docker Service</w:t>
      </w:r>
      <w:r>
        <w:br/>
        <w:t>$ sudo service docker start</w:t>
      </w:r>
      <w:r>
        <w:br/>
      </w:r>
      <w:r>
        <w:br/>
        <w:t>Step 5: Add User to Docker Group</w:t>
      </w:r>
      <w:r>
        <w:br/>
        <w:t>$ sudo usermod -a -G docker ec2-user</w:t>
      </w:r>
      <w:r>
        <w:br/>
      </w:r>
      <w:r>
        <w:br/>
        <w:t>Step 6: Reconnect to Your Instance</w:t>
      </w:r>
      <w:r>
        <w:br/>
        <w:t>Log out and log back in to apply group changes.</w:t>
      </w:r>
      <w:r>
        <w:br/>
      </w:r>
      <w:r>
        <w:br/>
        <w:t>Step 7: Verify Docker Installation</w:t>
      </w:r>
      <w:r>
        <w:br/>
        <w:t>$ docker ps</w:t>
      </w:r>
    </w:p>
    <w:p w:rsidR="00716C98" w:rsidRDefault="0046423A">
      <w:r>
        <w:rPr>
          <w:b/>
          <w:sz w:val="26"/>
        </w:rPr>
        <w:t>Understanding Docker Components</w:t>
      </w:r>
    </w:p>
    <w:p w:rsidR="00716C98" w:rsidRDefault="0046423A">
      <w:r>
        <w:t>Image:</w:t>
      </w:r>
      <w:r>
        <w:br/>
        <w:t>An image is a lightweight, standalone package that includes everything needed to run a piece of software: code, runtime, libraries, and environment variables.</w:t>
      </w:r>
      <w:r>
        <w:br/>
      </w:r>
      <w:r>
        <w:br/>
        <w:t>Container:</w:t>
      </w:r>
      <w:r>
        <w:br/>
        <w:t>A container is a runnable instance of an image.</w:t>
      </w:r>
      <w:r>
        <w:br/>
      </w:r>
      <w:r>
        <w:br/>
        <w:t>Docker Hub:</w:t>
      </w:r>
      <w:r>
        <w:br/>
        <w:t>A cloud-based registry where Docker users can store and share container images.</w:t>
      </w:r>
    </w:p>
    <w:p w:rsidR="00A72497" w:rsidRDefault="00A72497">
      <w:pPr>
        <w:rPr>
          <w:b/>
          <w:sz w:val="26"/>
        </w:rPr>
      </w:pPr>
    </w:p>
    <w:p w:rsidR="00716C98" w:rsidRDefault="0046423A">
      <w:r>
        <w:rPr>
          <w:b/>
          <w:sz w:val="26"/>
        </w:rPr>
        <w:lastRenderedPageBreak/>
        <w:t>Common Docker Commands</w:t>
      </w:r>
    </w:p>
    <w:p w:rsidR="00716C98" w:rsidRDefault="0046423A">
      <w:r>
        <w:t>docker images - List all images</w:t>
      </w:r>
      <w:r>
        <w:br/>
        <w:t>docker pull &lt;image&gt;:&lt;version&gt; - Download image from Docker Hub</w:t>
      </w:r>
      <w:r>
        <w:br/>
        <w:t>docker create &lt;image&gt; - Create container from image</w:t>
      </w:r>
      <w:r>
        <w:br/>
        <w:t>docker ps -a - List all containers (including stopped ones)</w:t>
      </w:r>
      <w:r>
        <w:br/>
        <w:t>docker ps - List running containers</w:t>
      </w:r>
      <w:r>
        <w:br/>
        <w:t>docker start &lt;container&gt; - Start an existing container</w:t>
      </w:r>
      <w:r>
        <w:br/>
        <w:t>docker stop &lt;container&gt; - Stop a running container</w:t>
      </w:r>
      <w:r>
        <w:br/>
        <w:t>docker run &lt;image&gt; - Pull, create, and start a container</w:t>
      </w:r>
      <w:r>
        <w:br/>
        <w:t>docker rm $(docker ps -a -q) - Remove all containers</w:t>
      </w:r>
      <w:r>
        <w:br/>
        <w:t>docker rmi $(docker images -q) - Remove all images</w:t>
      </w:r>
      <w:r>
        <w:br/>
        <w:t>docker rmi &lt;image-id&gt; - Remove specific image</w:t>
      </w:r>
    </w:p>
    <w:p w:rsidR="00716C98" w:rsidRDefault="0046423A">
      <w:r>
        <w:rPr>
          <w:b/>
          <w:sz w:val="26"/>
        </w:rPr>
        <w:t>Port Forwarding in Docker</w:t>
      </w:r>
    </w:p>
    <w:p w:rsidR="00716C98" w:rsidRDefault="0046423A">
      <w:r>
        <w:t>Each container, like a server, has its own port range (0-65535). To expose a container's service to the host machine</w:t>
      </w:r>
      <w:proofErr w:type="gramStart"/>
      <w:r>
        <w:t>:</w:t>
      </w:r>
      <w:proofErr w:type="gramEnd"/>
      <w:r>
        <w:br/>
      </w:r>
      <w:r>
        <w:br/>
        <w:t>docker run -p &lt;host-port&gt;:&lt;container-port&gt; &lt;image&gt;</w:t>
      </w:r>
      <w:r>
        <w:br/>
      </w:r>
      <w:r>
        <w:br/>
        <w:t>Foreground Mode:</w:t>
      </w:r>
      <w:r>
        <w:br/>
        <w:t>docker run -p 8080:80 nginx</w:t>
      </w:r>
      <w:r>
        <w:br/>
      </w:r>
      <w:r>
        <w:br/>
        <w:t>Background Mode:</w:t>
      </w:r>
      <w:r>
        <w:br/>
        <w:t xml:space="preserve">docker run -d -p 8080:80 </w:t>
      </w:r>
      <w:proofErr w:type="spellStart"/>
      <w:r>
        <w:t>nginx</w:t>
      </w:r>
      <w:proofErr w:type="spellEnd"/>
    </w:p>
    <w:p w:rsidR="00A72497" w:rsidRDefault="00A72497" w:rsidP="00A72497">
      <w:pPr>
        <w:pStyle w:val="NormalWeb"/>
        <w:jc w:val="center"/>
      </w:pPr>
      <w:r>
        <w:rPr>
          <w:noProof/>
        </w:rPr>
        <w:drawing>
          <wp:inline distT="0" distB="0" distL="0" distR="0" wp14:anchorId="318EC80C" wp14:editId="1CBA6150">
            <wp:extent cx="3968750" cy="2921000"/>
            <wp:effectExtent l="0" t="0" r="0" b="0"/>
            <wp:docPr id="1" name="Picture 1" descr="C:\Users\Devops_Pavan\Downloads\containers.M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vops_Pavan\Downloads\containers.M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69407" cy="2921484"/>
                    </a:xfrm>
                    <a:prstGeom prst="rect">
                      <a:avLst/>
                    </a:prstGeom>
                    <a:noFill/>
                    <a:ln>
                      <a:noFill/>
                    </a:ln>
                  </pic:spPr>
                </pic:pic>
              </a:graphicData>
            </a:graphic>
          </wp:inline>
        </w:drawing>
      </w:r>
    </w:p>
    <w:p w:rsidR="00A72497" w:rsidRDefault="00A72497"/>
    <w:p w:rsidR="00716C98" w:rsidRDefault="0046423A">
      <w:r>
        <w:rPr>
          <w:b/>
          <w:sz w:val="26"/>
        </w:rPr>
        <w:t>Useful Docker Commands</w:t>
      </w:r>
    </w:p>
    <w:p w:rsidR="00A72497" w:rsidRDefault="0046423A">
      <w:r>
        <w:t>Access container shell</w:t>
      </w:r>
      <w:proofErr w:type="gramStart"/>
      <w:r>
        <w:t>:</w:t>
      </w:r>
      <w:proofErr w:type="gramEnd"/>
      <w:r>
        <w:br/>
      </w:r>
      <w:proofErr w:type="spellStart"/>
      <w:r>
        <w:t>docker</w:t>
      </w:r>
      <w:proofErr w:type="spellEnd"/>
      <w:r>
        <w:t xml:space="preserve"> exec -it &lt;container-id&gt; bash</w:t>
      </w:r>
      <w:r>
        <w:br/>
      </w:r>
      <w:r>
        <w:br/>
        <w:t>Set custom container name:</w:t>
      </w:r>
      <w:r>
        <w:br/>
      </w:r>
      <w:proofErr w:type="spellStart"/>
      <w:r>
        <w:t>docker</w:t>
      </w:r>
      <w:proofErr w:type="spellEnd"/>
      <w:r>
        <w:t xml:space="preserve"> run -d --name </w:t>
      </w:r>
      <w:proofErr w:type="spellStart"/>
      <w:r>
        <w:t>mynginx</w:t>
      </w:r>
      <w:proofErr w:type="spellEnd"/>
      <w:r>
        <w:t xml:space="preserve"> -p 8080:80 </w:t>
      </w:r>
      <w:proofErr w:type="spellStart"/>
      <w:r>
        <w:t>nginx</w:t>
      </w:r>
      <w:proofErr w:type="spellEnd"/>
      <w:r>
        <w:br/>
      </w:r>
      <w:r>
        <w:br/>
        <w:t>View container logs:</w:t>
      </w:r>
      <w:r>
        <w:br/>
      </w:r>
      <w:proofErr w:type="spellStart"/>
      <w:r>
        <w:t>docker</w:t>
      </w:r>
      <w:proofErr w:type="spellEnd"/>
      <w:r>
        <w:t xml:space="preserve"> logs &lt;container-id&gt;</w:t>
      </w:r>
    </w:p>
    <w:p w:rsidR="00A72497" w:rsidRPr="00A72497" w:rsidRDefault="00A72497"/>
    <w:p w:rsidR="00716C98" w:rsidRDefault="0046423A">
      <w:r>
        <w:rPr>
          <w:b/>
          <w:sz w:val="26"/>
        </w:rPr>
        <w:t>Interview Questions on Docker</w:t>
      </w:r>
    </w:p>
    <w:p w:rsidR="00716C98" w:rsidRDefault="0046423A">
      <w:r>
        <w:t>1. How can you do port forwarding in Docker?</w:t>
      </w:r>
      <w:r>
        <w:br/>
        <w:t xml:space="preserve">   - Foreground: docker run -p &lt;host-port&gt;:&lt;container-port&gt; &lt;image&gt;</w:t>
      </w:r>
      <w:r>
        <w:br/>
        <w:t xml:space="preserve">   - Background: docker run -d -p &lt;host-port&gt;:&lt;container-port&gt; &lt;image&gt;</w:t>
      </w:r>
      <w:r>
        <w:br/>
      </w:r>
      <w:r>
        <w:br/>
        <w:t>2. How do you access a running container?</w:t>
      </w:r>
      <w:r>
        <w:br/>
        <w:t xml:space="preserve">   - docker exec -it &lt;container-id&gt; bash</w:t>
      </w:r>
      <w:r>
        <w:br/>
      </w:r>
      <w:r>
        <w:br/>
        <w:t>3. How to list all Docker containers including stopped ones?</w:t>
      </w:r>
      <w:r>
        <w:br/>
        <w:t xml:space="preserve">   - docker ps -a</w:t>
      </w:r>
      <w:r>
        <w:br/>
      </w:r>
      <w:r>
        <w:br/>
        <w:t>4. How do you remove all Docker containers?</w:t>
      </w:r>
      <w:r>
        <w:br/>
        <w:t xml:space="preserve">   - docker rm $(docker ps -a -q)</w:t>
      </w:r>
      <w:r>
        <w:br/>
      </w:r>
      <w:r>
        <w:br/>
        <w:t>5. What is the difference between Docker image and container?</w:t>
      </w:r>
      <w:r>
        <w:br/>
        <w:t xml:space="preserve">   - Image is a static package; container is the running instance of that image.</w:t>
      </w:r>
    </w:p>
    <w:p w:rsidR="00716C98" w:rsidRDefault="0046423A">
      <w:r>
        <w:rPr>
          <w:b/>
          <w:sz w:val="26"/>
        </w:rPr>
        <w:t>Conclusion</w:t>
      </w:r>
    </w:p>
    <w:p w:rsidR="00716C98" w:rsidRDefault="0046423A">
      <w:r>
        <w:t>Docker revolutionizes how modern applications are built and deployed. Its lightweight and consistent containerized approach simplifies development workflows and enhances resource efficiency. Whether you're building microservices or deploying production-ready applications, Docker is a must-have tool in every DevOps engineer's toolkit.</w:t>
      </w:r>
    </w:p>
    <w:p w:rsidR="0090665A" w:rsidRDefault="0090665A" w:rsidP="0090665A">
      <w:pPr>
        <w:pStyle w:val="Title"/>
      </w:pPr>
      <w:r>
        <w:lastRenderedPageBreak/>
        <w:t xml:space="preserve">Creating Custom Docker Images Using </w:t>
      </w:r>
      <w:proofErr w:type="spellStart"/>
      <w:r>
        <w:t>Dockerfile</w:t>
      </w:r>
      <w:proofErr w:type="spellEnd"/>
      <w:r>
        <w:t>: A DevOps Guide</w:t>
      </w:r>
    </w:p>
    <w:p w:rsidR="0090665A" w:rsidRDefault="0090665A" w:rsidP="0090665A">
      <w:pPr>
        <w:pStyle w:val="Heading2"/>
      </w:pPr>
      <w:r>
        <w:t>Introduction</w:t>
      </w:r>
    </w:p>
    <w:p w:rsidR="0090665A" w:rsidRDefault="0090665A" w:rsidP="0090665A">
      <w:r>
        <w:t>Docker has revolutionized the way modern applications are built and deployed. At its core, Docker uses images—lightweight, standalone, and executable packages that include everything needed to run a piece of software.</w:t>
      </w:r>
      <w:r>
        <w:br/>
      </w:r>
      <w:r>
        <w:br/>
        <w:t xml:space="preserve">In this blog, we'll explore how to create custom Docker images using a </w:t>
      </w:r>
      <w:proofErr w:type="spellStart"/>
      <w:r>
        <w:t>Dockerfile</w:t>
      </w:r>
      <w:proofErr w:type="spellEnd"/>
      <w:r>
        <w:t>, understand key instructions like FROM, RUN, and CMD, and walk through practical commands used in real-world DevOps environments.</w:t>
      </w:r>
    </w:p>
    <w:p w:rsidR="0090665A" w:rsidRDefault="0090665A" w:rsidP="0090665A">
      <w:pPr>
        <w:pStyle w:val="Heading2"/>
      </w:pPr>
      <w:r>
        <w:t xml:space="preserve">What is a </w:t>
      </w:r>
      <w:proofErr w:type="spellStart"/>
      <w:r>
        <w:t>Dockerfile</w:t>
      </w:r>
      <w:proofErr w:type="spellEnd"/>
      <w:r>
        <w:t>?</w:t>
      </w:r>
    </w:p>
    <w:p w:rsidR="0090665A" w:rsidRDefault="0090665A" w:rsidP="0090665A">
      <w:r>
        <w:t xml:space="preserve">A </w:t>
      </w:r>
      <w:proofErr w:type="spellStart"/>
      <w:r>
        <w:t>Dockerfile</w:t>
      </w:r>
      <w:proofErr w:type="spellEnd"/>
      <w:r>
        <w:t xml:space="preserve"> is a declarative script that contains a series of instructions for Docker to build a custom image. Instead of configuring your container manually every time, a </w:t>
      </w:r>
      <w:proofErr w:type="spellStart"/>
      <w:r>
        <w:t>Dockerfile</w:t>
      </w:r>
      <w:proofErr w:type="spellEnd"/>
      <w:r>
        <w:t xml:space="preserve"> automates the process and ensures consistency.</w:t>
      </w:r>
      <w:r>
        <w:br/>
      </w:r>
      <w:r>
        <w:br/>
        <w:t xml:space="preserve">✅ </w:t>
      </w:r>
      <w:proofErr w:type="spellStart"/>
      <w:r>
        <w:t>Dockerfile</w:t>
      </w:r>
      <w:proofErr w:type="spellEnd"/>
      <w:r>
        <w:t xml:space="preserve"> = Declarative way of building Docker images</w:t>
      </w:r>
      <w:r>
        <w:br/>
      </w:r>
      <w:r>
        <w:br/>
        <w:t xml:space="preserve">With a properly written </w:t>
      </w:r>
      <w:proofErr w:type="spellStart"/>
      <w:r>
        <w:t>Dockerfile</w:t>
      </w:r>
      <w:proofErr w:type="spellEnd"/>
      <w:r>
        <w:t>, you can</w:t>
      </w:r>
      <w:proofErr w:type="gramStart"/>
      <w:r>
        <w:t>:</w:t>
      </w:r>
      <w:proofErr w:type="gramEnd"/>
      <w:r>
        <w:br/>
        <w:t>- Build consistent environments</w:t>
      </w:r>
      <w:r>
        <w:br/>
        <w:t>- Automate provisioning using CI/CD tools</w:t>
      </w:r>
    </w:p>
    <w:p w:rsidR="0090665A" w:rsidRPr="008F5538" w:rsidRDefault="0090665A" w:rsidP="0090665A">
      <w:pPr>
        <w:pStyle w:val="Heading3"/>
      </w:pPr>
      <w:r>
        <w:t xml:space="preserve">Common </w:t>
      </w:r>
      <w:proofErr w:type="spellStart"/>
      <w:r>
        <w:t>Dockerfile</w:t>
      </w:r>
      <w:proofErr w:type="spellEnd"/>
      <w:r>
        <w:t xml:space="preserve"> Instructions</w:t>
      </w:r>
    </w:p>
    <w:tbl>
      <w:tblPr>
        <w:tblStyle w:val="TableGrid"/>
        <w:tblW w:w="0" w:type="auto"/>
        <w:tblLook w:val="04A0" w:firstRow="1" w:lastRow="0" w:firstColumn="1" w:lastColumn="0" w:noHBand="0" w:noVBand="1"/>
      </w:tblPr>
      <w:tblGrid>
        <w:gridCol w:w="4306"/>
        <w:gridCol w:w="4324"/>
      </w:tblGrid>
      <w:tr w:rsidR="0090665A" w:rsidTr="000418E7">
        <w:tc>
          <w:tcPr>
            <w:tcW w:w="4428" w:type="dxa"/>
            <w:shd w:val="clear" w:color="auto" w:fill="92D050"/>
          </w:tcPr>
          <w:p w:rsidR="0090665A" w:rsidRPr="008F5538" w:rsidRDefault="0090665A" w:rsidP="000418E7">
            <w:pPr>
              <w:jc w:val="center"/>
              <w:rPr>
                <w:b/>
              </w:rPr>
            </w:pPr>
            <w:r w:rsidRPr="008F5538">
              <w:rPr>
                <w:b/>
              </w:rPr>
              <w:t>Instruction</w:t>
            </w:r>
          </w:p>
        </w:tc>
        <w:tc>
          <w:tcPr>
            <w:tcW w:w="4428" w:type="dxa"/>
            <w:shd w:val="clear" w:color="auto" w:fill="92D050"/>
          </w:tcPr>
          <w:p w:rsidR="0090665A" w:rsidRPr="008F5538" w:rsidRDefault="0090665A" w:rsidP="000418E7">
            <w:pPr>
              <w:jc w:val="center"/>
              <w:rPr>
                <w:b/>
              </w:rPr>
            </w:pPr>
            <w:r w:rsidRPr="008F5538">
              <w:rPr>
                <w:b/>
              </w:rPr>
              <w:t>Description</w:t>
            </w:r>
          </w:p>
        </w:tc>
      </w:tr>
      <w:tr w:rsidR="0090665A" w:rsidTr="000418E7">
        <w:tc>
          <w:tcPr>
            <w:tcW w:w="4428" w:type="dxa"/>
          </w:tcPr>
          <w:p w:rsidR="0090665A" w:rsidRDefault="0090665A" w:rsidP="000418E7">
            <w:pPr>
              <w:jc w:val="center"/>
            </w:pPr>
            <w:r>
              <w:t>FROM</w:t>
            </w:r>
          </w:p>
        </w:tc>
        <w:tc>
          <w:tcPr>
            <w:tcW w:w="4428" w:type="dxa"/>
          </w:tcPr>
          <w:p w:rsidR="0090665A" w:rsidRDefault="0090665A" w:rsidP="000418E7">
            <w:r>
              <w:t>Specifies the base image (e.g., Ubuntu, Alpine, Nginx)</w:t>
            </w:r>
          </w:p>
        </w:tc>
      </w:tr>
      <w:tr w:rsidR="0090665A" w:rsidTr="000418E7">
        <w:tc>
          <w:tcPr>
            <w:tcW w:w="4428" w:type="dxa"/>
          </w:tcPr>
          <w:p w:rsidR="0090665A" w:rsidRDefault="0090665A" w:rsidP="000418E7">
            <w:pPr>
              <w:jc w:val="center"/>
            </w:pPr>
            <w:r>
              <w:t>RUN</w:t>
            </w:r>
          </w:p>
        </w:tc>
        <w:tc>
          <w:tcPr>
            <w:tcW w:w="4428" w:type="dxa"/>
          </w:tcPr>
          <w:p w:rsidR="0090665A" w:rsidRDefault="0090665A" w:rsidP="000418E7">
            <w:r>
              <w:t>Executes commands at image build time to install/configure packages</w:t>
            </w:r>
          </w:p>
        </w:tc>
      </w:tr>
      <w:tr w:rsidR="0090665A" w:rsidTr="000418E7">
        <w:tc>
          <w:tcPr>
            <w:tcW w:w="4428" w:type="dxa"/>
          </w:tcPr>
          <w:p w:rsidR="0090665A" w:rsidRDefault="0090665A" w:rsidP="000418E7">
            <w:pPr>
              <w:jc w:val="center"/>
            </w:pPr>
            <w:r>
              <w:t>CMD</w:t>
            </w:r>
          </w:p>
        </w:tc>
        <w:tc>
          <w:tcPr>
            <w:tcW w:w="4428" w:type="dxa"/>
          </w:tcPr>
          <w:p w:rsidR="0090665A" w:rsidRDefault="0090665A" w:rsidP="000418E7">
            <w:r>
              <w:t>Specifies the command to run at container startup</w:t>
            </w:r>
          </w:p>
        </w:tc>
      </w:tr>
    </w:tbl>
    <w:p w:rsidR="0090665A" w:rsidRDefault="0090665A" w:rsidP="0090665A">
      <w:r>
        <w:tab/>
      </w:r>
    </w:p>
    <w:p w:rsidR="0090665A" w:rsidRDefault="0090665A" w:rsidP="0090665A">
      <w:pPr>
        <w:pStyle w:val="Heading3"/>
      </w:pPr>
      <w:r>
        <w:t>Interview Insight: RUN vs CMD</w:t>
      </w:r>
      <w:r>
        <w:tab/>
      </w:r>
      <w:r>
        <w:tab/>
        <w:t xml:space="preserve">                               </w:t>
      </w:r>
    </w:p>
    <w:tbl>
      <w:tblPr>
        <w:tblStyle w:val="TableGrid"/>
        <w:tblW w:w="8934" w:type="dxa"/>
        <w:tblLook w:val="04A0" w:firstRow="1" w:lastRow="0" w:firstColumn="1" w:lastColumn="0" w:noHBand="0" w:noVBand="1"/>
      </w:tblPr>
      <w:tblGrid>
        <w:gridCol w:w="4467"/>
        <w:gridCol w:w="4467"/>
      </w:tblGrid>
      <w:tr w:rsidR="0090665A" w:rsidTr="000418E7">
        <w:trPr>
          <w:trHeight w:val="216"/>
        </w:trPr>
        <w:tc>
          <w:tcPr>
            <w:tcW w:w="4467" w:type="dxa"/>
            <w:shd w:val="clear" w:color="auto" w:fill="92D050"/>
          </w:tcPr>
          <w:p w:rsidR="0090665A" w:rsidRPr="00CC5F62" w:rsidRDefault="0090665A" w:rsidP="000418E7">
            <w:pPr>
              <w:jc w:val="center"/>
              <w:rPr>
                <w:b/>
              </w:rPr>
            </w:pPr>
            <w:r w:rsidRPr="00CC5F62">
              <w:rPr>
                <w:b/>
              </w:rPr>
              <w:t>RUN</w:t>
            </w:r>
          </w:p>
        </w:tc>
        <w:tc>
          <w:tcPr>
            <w:tcW w:w="4467" w:type="dxa"/>
            <w:shd w:val="clear" w:color="auto" w:fill="92D050"/>
          </w:tcPr>
          <w:p w:rsidR="0090665A" w:rsidRPr="00CC5F62" w:rsidRDefault="0090665A" w:rsidP="000418E7">
            <w:pPr>
              <w:jc w:val="center"/>
              <w:rPr>
                <w:b/>
                <w:color w:val="DDD9C3" w:themeColor="background2" w:themeShade="E6"/>
              </w:rPr>
            </w:pPr>
            <w:r w:rsidRPr="00CC5F62">
              <w:rPr>
                <w:b/>
              </w:rPr>
              <w:t>CMD</w:t>
            </w:r>
          </w:p>
        </w:tc>
      </w:tr>
      <w:tr w:rsidR="0090665A" w:rsidTr="000418E7">
        <w:trPr>
          <w:trHeight w:val="216"/>
        </w:trPr>
        <w:tc>
          <w:tcPr>
            <w:tcW w:w="4467" w:type="dxa"/>
          </w:tcPr>
          <w:p w:rsidR="0090665A" w:rsidRDefault="0090665A" w:rsidP="000418E7">
            <w:r>
              <w:t>Executes during image build</w:t>
            </w:r>
          </w:p>
        </w:tc>
        <w:tc>
          <w:tcPr>
            <w:tcW w:w="4467" w:type="dxa"/>
          </w:tcPr>
          <w:p w:rsidR="0090665A" w:rsidRDefault="0090665A" w:rsidP="000418E7">
            <w:r>
              <w:t>Executes when container starts</w:t>
            </w:r>
          </w:p>
        </w:tc>
      </w:tr>
      <w:tr w:rsidR="0090665A" w:rsidTr="000418E7">
        <w:trPr>
          <w:trHeight w:val="424"/>
        </w:trPr>
        <w:tc>
          <w:tcPr>
            <w:tcW w:w="4467" w:type="dxa"/>
          </w:tcPr>
          <w:p w:rsidR="0090665A" w:rsidRDefault="0090665A" w:rsidP="000418E7">
            <w:r>
              <w:t>Used for installing packages, setting environment</w:t>
            </w:r>
          </w:p>
        </w:tc>
        <w:tc>
          <w:tcPr>
            <w:tcW w:w="4467" w:type="dxa"/>
          </w:tcPr>
          <w:p w:rsidR="0090665A" w:rsidRDefault="0090665A" w:rsidP="000418E7">
            <w:r>
              <w:t>Used to define the default app/process</w:t>
            </w:r>
            <w:r>
              <w:br/>
            </w:r>
          </w:p>
        </w:tc>
      </w:tr>
      <w:tr w:rsidR="0090665A" w:rsidTr="000418E7">
        <w:trPr>
          <w:trHeight w:val="649"/>
        </w:trPr>
        <w:tc>
          <w:tcPr>
            <w:tcW w:w="4467" w:type="dxa"/>
          </w:tcPr>
          <w:p w:rsidR="0090665A" w:rsidRDefault="0090665A" w:rsidP="000418E7">
            <w:r>
              <w:t>Appears in image history</w:t>
            </w:r>
          </w:p>
          <w:p w:rsidR="0090665A" w:rsidRDefault="0090665A" w:rsidP="000418E7"/>
        </w:tc>
        <w:tc>
          <w:tcPr>
            <w:tcW w:w="4467" w:type="dxa"/>
          </w:tcPr>
          <w:p w:rsidR="0090665A" w:rsidRDefault="0090665A" w:rsidP="000418E7">
            <w:r>
              <w:t>Doesn’t change image but affects container behavior</w:t>
            </w:r>
          </w:p>
          <w:p w:rsidR="0090665A" w:rsidRDefault="0090665A" w:rsidP="000418E7"/>
        </w:tc>
      </w:tr>
    </w:tbl>
    <w:p w:rsidR="0090665A" w:rsidRDefault="0090665A" w:rsidP="0090665A">
      <w:pPr>
        <w:pStyle w:val="Heading2"/>
      </w:pPr>
    </w:p>
    <w:p w:rsidR="0090665A" w:rsidRDefault="0090665A" w:rsidP="0090665A">
      <w:pPr>
        <w:pStyle w:val="Heading2"/>
      </w:pPr>
      <w:r>
        <w:t>Creating a Docker Image: Step-by-Step</w:t>
      </w:r>
    </w:p>
    <w:p w:rsidR="0090665A" w:rsidRDefault="0090665A" w:rsidP="0090665A">
      <w:r>
        <w:t xml:space="preserve">Let’s say you want to build a custom Nginx image using your own </w:t>
      </w:r>
      <w:proofErr w:type="spellStart"/>
      <w:r>
        <w:t>Dockerfile</w:t>
      </w:r>
      <w:proofErr w:type="spellEnd"/>
      <w:r>
        <w:t>.</w:t>
      </w:r>
    </w:p>
    <w:p w:rsidR="0090665A" w:rsidRDefault="0090665A" w:rsidP="0090665A">
      <w:r>
        <w:t xml:space="preserve">1. Create a </w:t>
      </w:r>
      <w:proofErr w:type="spellStart"/>
      <w:r>
        <w:t>Dockerfile</w:t>
      </w:r>
      <w:proofErr w:type="spellEnd"/>
    </w:p>
    <w:p w:rsidR="0090665A" w:rsidRDefault="0090665A" w:rsidP="0090665A">
      <w:r>
        <w:t xml:space="preserve">FROM </w:t>
      </w:r>
      <w:proofErr w:type="spellStart"/>
      <w:r>
        <w:t>nginx</w:t>
      </w:r>
      <w:proofErr w:type="gramStart"/>
      <w:r>
        <w:t>:latest</w:t>
      </w:r>
      <w:proofErr w:type="spellEnd"/>
      <w:proofErr w:type="gramEnd"/>
      <w:r>
        <w:br/>
        <w:t>RUN apt-get update &amp;&amp; apt-get install -y curl</w:t>
      </w:r>
      <w:r>
        <w:br/>
        <w:t>CMD ["</w:t>
      </w:r>
      <w:proofErr w:type="spellStart"/>
      <w:r>
        <w:t>nginx</w:t>
      </w:r>
      <w:proofErr w:type="spellEnd"/>
      <w:r>
        <w:t>", "-g", "daemon off;"]</w:t>
      </w:r>
    </w:p>
    <w:p w:rsidR="0090665A" w:rsidRDefault="0090665A" w:rsidP="0090665A">
      <w:r>
        <w:t>The CMD must keep the container running; otherwise, Docker will shut it down once the main process exits.</w:t>
      </w:r>
    </w:p>
    <w:p w:rsidR="0090665A" w:rsidRDefault="0090665A" w:rsidP="0090665A">
      <w:r>
        <w:t>2. Build the Docker Image</w:t>
      </w:r>
    </w:p>
    <w:p w:rsidR="0090665A" w:rsidRDefault="0090665A" w:rsidP="0090665A">
      <w:proofErr w:type="spellStart"/>
      <w:proofErr w:type="gramStart"/>
      <w:r>
        <w:t>docker</w:t>
      </w:r>
      <w:proofErr w:type="spellEnd"/>
      <w:proofErr w:type="gramEnd"/>
      <w:r>
        <w:t xml:space="preserve"> build -t mynginx:1.0 .</w:t>
      </w:r>
    </w:p>
    <w:p w:rsidR="0090665A" w:rsidRDefault="0090665A" w:rsidP="0090665A">
      <w:r>
        <w:t>3. Run the Docker Container</w:t>
      </w:r>
    </w:p>
    <w:p w:rsidR="0090665A" w:rsidRDefault="0090665A" w:rsidP="0090665A">
      <w:proofErr w:type="spellStart"/>
      <w:proofErr w:type="gramStart"/>
      <w:r>
        <w:t>docker</w:t>
      </w:r>
      <w:proofErr w:type="spellEnd"/>
      <w:proofErr w:type="gramEnd"/>
      <w:r>
        <w:t xml:space="preserve"> run -d --name </w:t>
      </w:r>
      <w:proofErr w:type="spellStart"/>
      <w:r>
        <w:t>mynginx</w:t>
      </w:r>
      <w:proofErr w:type="spellEnd"/>
      <w:r>
        <w:t xml:space="preserve"> -p 8080:80 mynginx:1.0</w:t>
      </w:r>
    </w:p>
    <w:p w:rsidR="0090665A" w:rsidRDefault="0090665A" w:rsidP="0090665A">
      <w:r>
        <w:t>Access your app at http://&lt;your-EC2-public-IP&gt;:8080</w:t>
      </w:r>
    </w:p>
    <w:p w:rsidR="0090665A" w:rsidRDefault="0090665A" w:rsidP="0090665A">
      <w:r>
        <w:t>4. Check Container Logs</w:t>
      </w:r>
    </w:p>
    <w:p w:rsidR="0090665A" w:rsidRDefault="0090665A" w:rsidP="0090665A">
      <w:proofErr w:type="spellStart"/>
      <w:proofErr w:type="gramStart"/>
      <w:r>
        <w:t>docker</w:t>
      </w:r>
      <w:proofErr w:type="spellEnd"/>
      <w:proofErr w:type="gramEnd"/>
      <w:r>
        <w:t xml:space="preserve"> logs &lt;container-id or container-name&gt;</w:t>
      </w:r>
    </w:p>
    <w:p w:rsidR="0090665A" w:rsidRDefault="0090665A" w:rsidP="0090665A">
      <w:pPr>
        <w:pStyle w:val="Heading2"/>
      </w:pPr>
      <w:r>
        <w:t xml:space="preserve">Build Images from </w:t>
      </w:r>
      <w:proofErr w:type="spellStart"/>
      <w:r>
        <w:t>Git</w:t>
      </w:r>
      <w:proofErr w:type="spellEnd"/>
      <w:r>
        <w:t>-Tracked Code (VS Code → GitHub → Docker)</w:t>
      </w:r>
    </w:p>
    <w:p w:rsidR="0090665A" w:rsidRDefault="0090665A" w:rsidP="0090665A">
      <w:r>
        <w:t>Step 1: Push Project Code from VS Code to GitHub</w:t>
      </w:r>
    </w:p>
    <w:p w:rsidR="0090665A" w:rsidRDefault="0090665A" w:rsidP="0090665A">
      <w:proofErr w:type="spellStart"/>
      <w:proofErr w:type="gramStart"/>
      <w:r>
        <w:t>git</w:t>
      </w:r>
      <w:proofErr w:type="spellEnd"/>
      <w:proofErr w:type="gramEnd"/>
      <w:r>
        <w:t xml:space="preserve"> </w:t>
      </w:r>
      <w:proofErr w:type="spellStart"/>
      <w:r>
        <w:t>init</w:t>
      </w:r>
      <w:proofErr w:type="spellEnd"/>
      <w:r>
        <w:br/>
      </w:r>
      <w:proofErr w:type="spellStart"/>
      <w:r>
        <w:t>git</w:t>
      </w:r>
      <w:proofErr w:type="spellEnd"/>
      <w:r>
        <w:t xml:space="preserve"> add .</w:t>
      </w:r>
      <w:r>
        <w:br/>
      </w:r>
      <w:proofErr w:type="spellStart"/>
      <w:proofErr w:type="gramStart"/>
      <w:r>
        <w:t>git</w:t>
      </w:r>
      <w:proofErr w:type="spellEnd"/>
      <w:proofErr w:type="gramEnd"/>
      <w:r>
        <w:t xml:space="preserve"> commit -m "initial commit"</w:t>
      </w:r>
      <w:r>
        <w:br/>
      </w:r>
      <w:proofErr w:type="spellStart"/>
      <w:r>
        <w:t>git</w:t>
      </w:r>
      <w:proofErr w:type="spellEnd"/>
      <w:r>
        <w:t xml:space="preserve"> remote add origin https://github.com/yourusername/your-repo.git</w:t>
      </w:r>
      <w:r>
        <w:br/>
      </w:r>
      <w:proofErr w:type="spellStart"/>
      <w:r>
        <w:t>git</w:t>
      </w:r>
      <w:proofErr w:type="spellEnd"/>
      <w:r>
        <w:t xml:space="preserve"> branch -M main</w:t>
      </w:r>
      <w:r>
        <w:br/>
      </w:r>
      <w:proofErr w:type="spellStart"/>
      <w:r>
        <w:t>git</w:t>
      </w:r>
      <w:proofErr w:type="spellEnd"/>
      <w:r>
        <w:t xml:space="preserve"> push -u origin main</w:t>
      </w:r>
    </w:p>
    <w:p w:rsidR="0090665A" w:rsidRDefault="0090665A" w:rsidP="0090665A">
      <w:r>
        <w:t>Step 2: SSH into Your EC2 (or Docker Host) and Clone the Repo</w:t>
      </w:r>
    </w:p>
    <w:p w:rsidR="0090665A" w:rsidRDefault="0090665A" w:rsidP="0090665A">
      <w:proofErr w:type="spellStart"/>
      <w:proofErr w:type="gramStart"/>
      <w:r>
        <w:t>git</w:t>
      </w:r>
      <w:proofErr w:type="spellEnd"/>
      <w:proofErr w:type="gramEnd"/>
      <w:r>
        <w:t xml:space="preserve"> clone https://github.com/yourusername/your-repo.git</w:t>
      </w:r>
      <w:r>
        <w:br/>
        <w:t>cd your-repo</w:t>
      </w:r>
    </w:p>
    <w:p w:rsidR="0090665A" w:rsidRDefault="0090665A" w:rsidP="0090665A">
      <w:r>
        <w:t>Step 3: Build Docker Image from Cloned Code</w:t>
      </w:r>
    </w:p>
    <w:p w:rsidR="0090665A" w:rsidRDefault="0090665A" w:rsidP="0090665A">
      <w:proofErr w:type="spellStart"/>
      <w:proofErr w:type="gramStart"/>
      <w:r>
        <w:t>docker</w:t>
      </w:r>
      <w:proofErr w:type="spellEnd"/>
      <w:proofErr w:type="gramEnd"/>
      <w:r>
        <w:t xml:space="preserve"> build -t custom-app:1.0 .</w:t>
      </w:r>
    </w:p>
    <w:p w:rsidR="0090665A" w:rsidRDefault="0090665A" w:rsidP="0090665A">
      <w:r>
        <w:lastRenderedPageBreak/>
        <w:t>Step 4: Run Container from Your Custom Image</w:t>
      </w:r>
    </w:p>
    <w:p w:rsidR="0090665A" w:rsidRDefault="0090665A" w:rsidP="0090665A">
      <w:r w:rsidRPr="00CC5F62">
        <w:rPr>
          <w:noProof/>
        </w:rPr>
        <w:drawing>
          <wp:inline distT="0" distB="0" distL="0" distR="0" wp14:anchorId="7D0FC525" wp14:editId="610B12E7">
            <wp:extent cx="2952750" cy="1695450"/>
            <wp:effectExtent l="0" t="0" r="0" b="0"/>
            <wp:docPr id="2" name="Picture 2" descr="C:\Users\Devops_Pavan\Downloads\buildownim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vops_Pavan\Downloads\buildownimage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52750" cy="1695450"/>
                    </a:xfrm>
                    <a:prstGeom prst="rect">
                      <a:avLst/>
                    </a:prstGeom>
                    <a:noFill/>
                    <a:ln>
                      <a:noFill/>
                    </a:ln>
                  </pic:spPr>
                </pic:pic>
              </a:graphicData>
            </a:graphic>
          </wp:inline>
        </w:drawing>
      </w:r>
    </w:p>
    <w:p w:rsidR="0090665A" w:rsidRDefault="0090665A" w:rsidP="0090665A"/>
    <w:p w:rsidR="0090665A" w:rsidRDefault="0090665A" w:rsidP="0090665A">
      <w:proofErr w:type="spellStart"/>
      <w:proofErr w:type="gramStart"/>
      <w:r>
        <w:t>docker</w:t>
      </w:r>
      <w:proofErr w:type="spellEnd"/>
      <w:proofErr w:type="gramEnd"/>
      <w:r>
        <w:t xml:space="preserve"> run -d --name custom-app -p 8080:80 custom-app:1.0</w:t>
      </w:r>
    </w:p>
    <w:p w:rsidR="0090665A" w:rsidRDefault="0090665A" w:rsidP="0090665A">
      <w:pPr>
        <w:pStyle w:val="Heading2"/>
      </w:pPr>
      <w:r>
        <w:t xml:space="preserve">Note: </w:t>
      </w:r>
      <w:proofErr w:type="spellStart"/>
      <w:r>
        <w:t>systemctl</w:t>
      </w:r>
      <w:proofErr w:type="spellEnd"/>
      <w:r>
        <w:t xml:space="preserve"> </w:t>
      </w:r>
      <w:proofErr w:type="gramStart"/>
      <w:r>
        <w:t>Doesn’t</w:t>
      </w:r>
      <w:proofErr w:type="gramEnd"/>
      <w:r>
        <w:t xml:space="preserve"> Work Inside Containers</w:t>
      </w:r>
    </w:p>
    <w:p w:rsidR="0090665A" w:rsidRDefault="0090665A" w:rsidP="0090665A">
      <w:proofErr w:type="spellStart"/>
      <w:proofErr w:type="gramStart"/>
      <w:r>
        <w:t>systemctl</w:t>
      </w:r>
      <w:proofErr w:type="spellEnd"/>
      <w:proofErr w:type="gramEnd"/>
      <w:r>
        <w:t xml:space="preserve"> and other </w:t>
      </w:r>
      <w:proofErr w:type="spellStart"/>
      <w:r>
        <w:t>init</w:t>
      </w:r>
      <w:proofErr w:type="spellEnd"/>
      <w:r>
        <w:t xml:space="preserve"> system services are not designed to work within containers. Containers are meant to run a single foreground process, unlike full VMs that run background services managed by a system manager.</w:t>
      </w:r>
      <w:r>
        <w:br/>
      </w:r>
      <w:r>
        <w:br/>
        <w:t>If you need multiple services inside a container, consider</w:t>
      </w:r>
      <w:proofErr w:type="gramStart"/>
      <w:r>
        <w:t>:</w:t>
      </w:r>
      <w:proofErr w:type="gramEnd"/>
      <w:r>
        <w:br/>
        <w:t xml:space="preserve">- Using </w:t>
      </w:r>
      <w:proofErr w:type="spellStart"/>
      <w:r>
        <w:t>supervisord</w:t>
      </w:r>
      <w:proofErr w:type="spellEnd"/>
      <w:r>
        <w:br/>
        <w:t>- Or better: Break your services into multiple containers (</w:t>
      </w:r>
      <w:proofErr w:type="spellStart"/>
      <w:r>
        <w:t>microservices</w:t>
      </w:r>
      <w:proofErr w:type="spellEnd"/>
      <w:r>
        <w:t xml:space="preserve"> pattern)</w:t>
      </w:r>
    </w:p>
    <w:p w:rsidR="0090665A" w:rsidRDefault="0090665A" w:rsidP="0090665A">
      <w:pPr>
        <w:pStyle w:val="Heading2"/>
      </w:pPr>
      <w:r>
        <w:t>Conclusion</w:t>
      </w:r>
    </w:p>
    <w:p w:rsidR="0090665A" w:rsidRDefault="0090665A" w:rsidP="0090665A">
      <w:r>
        <w:t xml:space="preserve">Creating custom Docker images using a </w:t>
      </w:r>
      <w:proofErr w:type="spellStart"/>
      <w:r>
        <w:t>Dockerfile</w:t>
      </w:r>
      <w:proofErr w:type="spellEnd"/>
      <w:r>
        <w:t xml:space="preserve"> is an essential DevOps skill. By learning how to push source code from VS Code to GitHub, pull it into your server, and build Docker images from it, you ensure a smooth and scalable development pipeline. Understanding the differences between RUN and CMD, and using them correctly, is key to building reliable containers for your apps.</w:t>
      </w:r>
    </w:p>
    <w:p w:rsidR="0090665A" w:rsidRDefault="0090665A">
      <w:bookmarkStart w:id="0" w:name="_GoBack"/>
      <w:bookmarkEnd w:id="0"/>
    </w:p>
    <w:sectPr w:rsidR="0090665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34616"/>
    <w:rsid w:val="0006063C"/>
    <w:rsid w:val="0015074B"/>
    <w:rsid w:val="0029639D"/>
    <w:rsid w:val="00326F90"/>
    <w:rsid w:val="0046423A"/>
    <w:rsid w:val="00716C98"/>
    <w:rsid w:val="0090665A"/>
    <w:rsid w:val="00A72497"/>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18A86E"/>
  <w14:defaultImageDpi w14:val="300"/>
  <w15:docId w15:val="{990FAA6A-D538-4FC1-9D02-85E3E638C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rPr>
      <w:rFonts w:ascii="Calibri" w:hAnsi="Calibri"/>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A7249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926222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9ED15F-69CA-4191-B5E3-FDEF633F17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1191</Words>
  <Characters>6792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7968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Devops_Pavan</cp:lastModifiedBy>
  <cp:revision>3</cp:revision>
  <dcterms:created xsi:type="dcterms:W3CDTF">2025-04-18T02:22:00Z</dcterms:created>
  <dcterms:modified xsi:type="dcterms:W3CDTF">2025-04-18T06:26:00Z</dcterms:modified>
  <cp:category/>
</cp:coreProperties>
</file>